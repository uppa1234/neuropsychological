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</w:rPr>
        <w:t>Neuropsychological Test Report</w:t>
      </w:r>
    </w:p>
    <w:p/>
    <w:p>
      <w:r>
        <w:rPr>
          <w:b/>
        </w:rPr>
        <w:t xml:space="preserve">MMSE: </w:t>
      </w:r>
      <w:r>
        <w:t>Score 22/30   เสียใน Orientation for Time 4/5, Attention/Calculation 1/5, Recall 2/3 และ Verbal Commands 1/3</w:t>
      </w:r>
    </w:p>
    <w:p>
      <w:r>
        <w:rPr>
          <w:b/>
        </w:rPr>
        <w:t>General Cognitive ability (WAIS-III):</w:t>
      </w:r>
    </w:p>
    <w:p>
      <w:pPr>
        <w:pStyle w:val="ListBullet"/>
      </w:pPr>
      <w:r>
        <w:t>Impairment: ใน subtest ของ Comprehension, Picture Completion และ Matrix Reasoning</w:t>
      </w:r>
    </w:p>
    <w:p>
      <w:pPr>
        <w:pStyle w:val="ListBullet"/>
      </w:pPr>
      <w:r>
        <w:t>Preserved: Verbal Parts</w:t>
      </w:r>
    </w:p>
    <w:p>
      <w:pPr>
        <w:pStyle w:val="ListBullet"/>
      </w:pPr>
      <w:r>
        <w:t>สรุปในภาพรวมพบว่า Preserved ใน Full scale IQ</w:t>
      </w:r>
    </w:p>
    <w:p>
      <w:r>
        <w:rPr>
          <w:b/>
        </w:rPr>
        <w:t>Attention:</w:t>
      </w:r>
    </w:p>
    <w:p>
      <w:pPr>
        <w:pStyle w:val="ListBullet"/>
      </w:pPr>
      <w:r>
        <w:t>Impairment: ใน subtest ของ Arithmetic</w:t>
      </w:r>
    </w:p>
    <w:p>
      <w:pPr>
        <w:pStyle w:val="ListBullet"/>
      </w:pPr>
      <w:r>
        <w:t>Preserved: Simple Attention</w:t>
      </w:r>
    </w:p>
    <w:p>
      <w:r>
        <w:rPr>
          <w:b/>
        </w:rPr>
        <w:t>Memory:</w:t>
      </w:r>
    </w:p>
    <w:p>
      <w:pPr>
        <w:pStyle w:val="ListBullet"/>
      </w:pPr>
      <w:r>
        <w:t>Impairment: ใน subtest ของ Auditory และ Verbal Paired Associates II</w:t>
      </w:r>
    </w:p>
    <w:p>
      <w:pPr>
        <w:pStyle w:val="ListBullet"/>
      </w:pPr>
      <w:r>
        <w:t>Preserved: Immediate Memory, General Memory, Delayed Auditory Recognition, Learning Slope, Retention และ Retrieval</w:t>
      </w:r>
    </w:p>
    <w:p>
      <w:r>
        <w:rPr>
          <w:b/>
        </w:rPr>
        <w:t>Executive Function:</w:t>
      </w:r>
    </w:p>
    <w:p>
      <w:pPr>
        <w:pStyle w:val="ListBullet"/>
      </w:pPr>
      <w:r>
        <w:t>Impairment: ใน subtest ของ Letter Fluency, Motor Speed และ Stroop</w:t>
      </w:r>
    </w:p>
    <w:p>
      <w:pPr>
        <w:pStyle w:val="ListBullet"/>
      </w:pPr>
      <w:r>
        <w:t>Preserved: Clock Drawing, Category Fluency, Tower Test และ Number Letter Switching</w:t>
      </w:r>
    </w:p>
    <w:p>
      <w:r>
        <w:rPr>
          <w:b/>
        </w:rPr>
        <w:t>Language:</w:t>
      </w:r>
    </w:p>
    <w:p>
      <w:pPr>
        <w:pStyle w:val="ListBullet"/>
      </w:pPr>
      <w:r>
        <w:t>Impairment: None</w:t>
      </w:r>
    </w:p>
    <w:p>
      <w:pPr>
        <w:pStyle w:val="ListBullet"/>
      </w:pPr>
      <w:r>
        <w:t>Preserved: Category Fluency และ Boston Naming</w:t>
      </w:r>
    </w:p>
    <w:p>
      <w:r>
        <w:rPr>
          <w:b/>
        </w:rPr>
        <w:t>Visuoconstruction:</w:t>
      </w:r>
    </w:p>
    <w:p>
      <w:pPr>
        <w:pStyle w:val="ListBullet"/>
      </w:pPr>
      <w:r>
        <w:t>Impairment: ใน subtest ของ Opposite side parallel</w:t>
      </w:r>
    </w:p>
    <w:p>
      <w:pPr>
        <w:pStyle w:val="ListBullet"/>
      </w:pPr>
      <w:r>
        <w:t>Preserved: Basic visuoconstruction และ Complex visuoconstruction</w:t>
      </w:r>
    </w:p>
    <w:p>
      <w:r>
        <w:rPr>
          <w:b/>
        </w:rPr>
        <w:t xml:space="preserve">Summary: </w:t>
      </w:r>
    </w:p>
    <w:p>
      <w:pPr>
        <w:pStyle w:val="ListBullet"/>
      </w:pPr>
      <w:r>
        <w:t>Impairment:  ในบางส่วนของ General Cognitive Ability, Attention, Memory, Executive Function และ Visuoconstruction</w:t>
      </w:r>
    </w:p>
    <w:p>
      <w:pPr>
        <w:pStyle w:val="ListBullet"/>
      </w:pPr>
      <w:r>
        <w:t>Preserved: Language</w:t>
      </w:r>
    </w:p>
    <w:p>
      <w:pPr>
        <w:pStyle w:val="ListBullet"/>
      </w:pPr>
      <w:r>
        <w:t>Profile นี้ _______________ ทั้งนี้ผลต้องใช้ clinical information ประกอบร่วมด้วย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b/>
      </w:rPr>
      <w:t xml:space="preserve">ชื่อ-นามสกุล    หมูเด้ง  ขาหมู                    HN    1234567                    อายุ    55                    เพศ    F                    </w:t>
      <w:br/>
      <w:t xml:space="preserve">การศึกษา    ป.โท                    มือที่ถนัด    RH                    วันที่ทำ    27/09/2024                    </w:t>
      <w:br/>
      <w:t xml:space="preserve">ผู้ทำ    Psychologist  A                    แพทย์ผู้ส่ง    พญ.หมูเด้ง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